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{'Quality': 1.7447726236, 'k': 1, 'Group': 0}</w:t>
      </w:r>
    </w:p>
    <w:p>
      <w:r>
        <w:rPr>
          <w:color w:val="3F2C36"/>
        </w:rPr>
        <w:t>{'Quality': 1.4909782601, 'k': 2, 'Group': 0}</w:t>
      </w:r>
    </w:p>
    <w:p>
      <w:r>
        <w:rPr>
          <w:color w:val="3F2C36"/>
        </w:rPr>
        <w:t>{'Quality': 1.4614116343, 'k': 3, 'Group': 0}</w:t>
      </w:r>
    </w:p>
    <w:p>
      <w:r>
        <w:rPr>
          <w:color w:val="3F2C36"/>
        </w:rPr>
        <w:t>{'Quality': 1.4241144375, 'k': 4, 'Group': 0}</w:t>
      </w:r>
    </w:p>
    <w:p>
      <w:r>
        <w:rPr>
          <w:color w:val="3F2C36"/>
        </w:rPr>
        <w:t>{'Quality': 1.2590428673, 'k': 5, 'Group': 0}</w:t>
      </w:r>
    </w:p>
    <w:p>
      <w:r>
        <w:rPr>
          <w:color w:val="3F2C36"/>
        </w:rPr>
        <w:t>{'Quality': 1.2293820134, 'k': 6, 'Group': 0}</w:t>
      </w:r>
    </w:p>
    <w:p>
      <w:r>
        <w:rPr>
          <w:color w:val="CC0000"/>
        </w:rPr>
        <w:t>{'Quality': 1.0881820497, 'k': 7, 'Group': 1}</w:t>
      </w:r>
    </w:p>
    <w:p>
      <w:r>
        <w:rPr>
          <w:color w:val="3F2C36"/>
        </w:rPr>
        <w:t>{'Quality': 1.0620874971, 'k': 8, 'Group': 0}</w:t>
      </w:r>
    </w:p>
    <w:p>
      <w:r>
        <w:rPr>
          <w:color w:val="3F2C36"/>
        </w:rPr>
        <w:t>{'Quality': 1.0507295197, 'k': 9, 'Group': 0}</w:t>
      </w:r>
    </w:p>
    <w:p>
      <w:r>
        <w:rPr>
          <w:color w:val="3F2C36"/>
        </w:rPr>
        <w:t>{'Quality': 0.9753111686, 'k': 10, 'Group': 0}</w:t>
      </w:r>
    </w:p>
    <w:p>
      <w:r>
        <w:rPr>
          <w:color w:val="CC0000"/>
        </w:rPr>
        <w:t>{'Quality': 0.9599649842, 'k': 11, 'Group': 1}</w:t>
      </w:r>
    </w:p>
    <w:p>
      <w:r>
        <w:rPr>
          <w:color w:val="3F2C36"/>
        </w:rPr>
        <w:t>{'Quality': 0.9373327549, 'k': 12, 'Group': 0}</w:t>
      </w:r>
    </w:p>
    <w:p>
      <w:r>
        <w:rPr>
          <w:color w:val="CC0000"/>
        </w:rPr>
        <w:t>{'Quality': 0.9316336924, 'k': 13, 'Group': 1}</w:t>
      </w:r>
    </w:p>
    <w:p>
      <w:r>
        <w:rPr>
          <w:color w:val="3F2C36"/>
        </w:rPr>
        <w:t>{'Quality': 0.8534064866, 'k': 14, 'Group': 0}</w:t>
      </w:r>
    </w:p>
    <w:p>
      <w:r>
        <w:rPr>
          <w:color w:val="3F2C36"/>
        </w:rPr>
        <w:t>{'Quality': 0.7714728446, 'k': 15, 'Group': 0}</w:t>
      </w:r>
    </w:p>
    <w:p>
      <w:r>
        <w:rPr>
          <w:color w:val="CC0000"/>
        </w:rPr>
        <w:t>{'Quality': 0.7408749013, 'k': 16, 'Group': 1}</w:t>
      </w:r>
    </w:p>
    <w:p>
      <w:r>
        <w:rPr>
          <w:color w:val="CC0000"/>
        </w:rPr>
        <w:t>{'Quality': 0.7028299153, 'k': 17, 'Group': 1}</w:t>
      </w:r>
    </w:p>
    <w:p>
      <w:r>
        <w:rPr>
          <w:color w:val="3F2C36"/>
        </w:rPr>
        <w:t>{'Quality': 0.6862630927, 'k': 18, 'Group': 0}</w:t>
      </w:r>
    </w:p>
    <w:p>
      <w:r>
        <w:rPr>
          <w:color w:val="CC0000"/>
        </w:rPr>
        <w:t>{'Quality': 0.680414783, 'k': 19, 'Group': 1}</w:t>
      </w:r>
    </w:p>
    <w:p>
      <w:r>
        <w:rPr>
          <w:color w:val="CC0000"/>
        </w:rPr>
        <w:t>{'Quality': 0.6338424452, 'k': 20, 'Group': 1}</w:t>
      </w:r>
    </w:p>
    <w:p>
      <w:r>
        <w:rPr>
          <w:color w:val="3F2C36"/>
        </w:rPr>
        <w:t>{'Quality': 0.6324828809, 'k': 21, 'Group': 0}</w:t>
      </w:r>
    </w:p>
    <w:p>
      <w:r>
        <w:rPr>
          <w:color w:val="CC0000"/>
        </w:rPr>
        <w:t>{'Quality': 0.6027296979, 'k': 22, 'Group': 1}</w:t>
      </w:r>
    </w:p>
    <w:p>
      <w:r>
        <w:rPr>
          <w:color w:val="0066FF"/>
        </w:rPr>
        <w:t>{'Quality': 0.5894451487, 'k': 23, 'Group': 2}</w:t>
      </w:r>
    </w:p>
    <w:p>
      <w:r>
        <w:rPr>
          <w:color w:val="CC0000"/>
        </w:rPr>
        <w:t>{'Quality': 0.5769232037, 'k': 24, 'Group': 1}</w:t>
      </w:r>
    </w:p>
    <w:p>
      <w:r>
        <w:rPr>
          <w:color w:val="CC0000"/>
        </w:rPr>
        <w:t>{'Quality': 0.5759289793, 'k': 25, 'Group': 1}</w:t>
      </w:r>
    </w:p>
    <w:p>
      <w:r>
        <w:rPr>
          <w:color w:val="CC0000"/>
        </w:rPr>
        <w:t>{'Quality': 0.4902505305, 'k': 26, 'Group': 1}</w:t>
      </w:r>
    </w:p>
    <w:p>
      <w:r>
        <w:rPr>
          <w:color w:val="3F2C36"/>
        </w:rPr>
        <w:t>{'Quality': 0.47452259, 'k': 27, 'Group': 0}</w:t>
      </w:r>
    </w:p>
    <w:p>
      <w:r>
        <w:rPr>
          <w:color w:val="3F2C36"/>
        </w:rPr>
        <w:t>{'Quality': 0.4075052913, 'k': 28, 'Group': 0}</w:t>
      </w:r>
    </w:p>
    <w:p>
      <w:r>
        <w:rPr>
          <w:color w:val="0066FF"/>
        </w:rPr>
        <w:t>{'Quality': 0.3806716212, 'k': 29, 'Group': 2}</w:t>
      </w:r>
    </w:p>
    <w:p>
      <w:r>
        <w:rPr>
          <w:color w:val="3F2C36"/>
        </w:rPr>
        <w:t>{'Quality': 0.3627087516, 'k': 30, 'Group': 0}</w:t>
      </w:r>
    </w:p>
    <w:p>
      <w:r>
        <w:rPr>
          <w:color w:val="0066FF"/>
        </w:rPr>
        <w:t>{'Quality': 0.3560311168, 'k': 31, 'Group': 2}</w:t>
      </w:r>
    </w:p>
    <w:p>
      <w:r>
        <w:rPr>
          <w:color w:val="0066FF"/>
        </w:rPr>
        <w:t>{'Quality': 0.3390275971, 'k': 32, 'Group': 2}</w:t>
      </w:r>
    </w:p>
    <w:p>
      <w:r>
        <w:rPr>
          <w:color w:val="3F2C36"/>
        </w:rPr>
        <w:t>{'Quality': 0.3195281139, 'k': 33, 'Group': 0}</w:t>
      </w:r>
    </w:p>
    <w:p>
      <w:r>
        <w:rPr>
          <w:color w:val="0066FF"/>
        </w:rPr>
        <w:t>{'Quality': 0.2880767422, 'k': 34, 'Group': 2}</w:t>
      </w:r>
    </w:p>
    <w:p>
      <w:r>
        <w:rPr>
          <w:color w:val="0066FF"/>
        </w:rPr>
        <w:t>{'Quality': 0.2189357675, 'k': 35, 'Group': 2}</w:t>
      </w:r>
    </w:p>
    <w:p>
      <w:r>
        <w:rPr>
          <w:color w:val="0066FF"/>
        </w:rPr>
        <w:t>{'Quality': 0.2067567591, 'k': 36, 'Group': 2}</w:t>
      </w:r>
    </w:p>
    <w:p>
      <w:r>
        <w:rPr>
          <w:color w:val="0066FF"/>
        </w:rPr>
        <w:t>{'Quality': 0.1707065317, 'k': 37, 'Group': 2}</w:t>
      </w:r>
    </w:p>
    <w:p>
      <w:r>
        <w:rPr>
          <w:color w:val="0066FF"/>
        </w:rPr>
        <w:t>{'Quality': 0.0919768603, 'k': 38, 'Group': 2}</w:t>
      </w:r>
    </w:p>
    <w:p>
      <w:r>
        <w:rPr>
          <w:color w:val="0066FF"/>
        </w:rPr>
        <w:t>{'Quality': 0.0381439926, 'k': 39, 'Group': 2}</w:t>
      </w:r>
    </w:p>
    <w:p>
      <w:r>
        <w:rPr>
          <w:color w:val="0066FF"/>
        </w:rPr>
        <w:t>{'Quality': -0.0071864663, 'k': 40, 'Group': 2}</w:t>
      </w:r>
    </w:p>
    <w:p>
      <w:r>
        <w:rPr>
          <w:color w:val="0066FF"/>
        </w:rPr>
        <w:t>{'Quality': -0.0446813875, 'k': 41, 'Group': 2}</w:t>
      </w:r>
    </w:p>
    <w:p>
      <w:r>
        <w:rPr>
          <w:color w:val="3F2C36"/>
        </w:rPr>
        <w:t>{'Quality': -0.0488082489, 'k': 42, 'Group': 0}</w:t>
      </w:r>
    </w:p>
    <w:p>
      <w:r>
        <w:rPr>
          <w:color w:val="0066FF"/>
        </w:rPr>
        <w:t>{'Quality': -0.0575201209, 'k': 43, 'Group': 2}</w:t>
      </w:r>
    </w:p>
    <w:p>
      <w:r>
        <w:rPr>
          <w:color w:val="0066FF"/>
        </w:rPr>
        <w:t>{'Quality': -0.0618657571, 'k': 44, 'Group': 2}</w:t>
      </w:r>
    </w:p>
    <w:p>
      <w:r>
        <w:rPr>
          <w:color w:val="0066FF"/>
        </w:rPr>
        <w:t>{'Quality': -0.0670935506, 'k': 45, 'Group': 2}</w:t>
      </w:r>
    </w:p>
    <w:p>
      <w:r>
        <w:rPr>
          <w:color w:val="0066FF"/>
        </w:rPr>
        <w:t>{'Quality': -0.1734525615, 'k': 46, 'Group': 2}</w:t>
      </w:r>
    </w:p>
    <w:p>
      <w:r>
        <w:rPr>
          <w:color w:val="0066FF"/>
        </w:rPr>
        <w:t>{'Quality': -0.1744150203, 'k': 47, 'Group': 2}</w:t>
      </w:r>
    </w:p>
    <w:p>
      <w:r>
        <w:rPr>
          <w:color w:val="0066FF"/>
        </w:rPr>
        <w:t>{'Quality': -0.2091958944, 'k': 48, 'Group': 2}</w:t>
      </w:r>
    </w:p>
    <w:p>
      <w:r>
        <w:rPr>
          <w:color w:val="0066FF"/>
        </w:rPr>
        <w:t>{'Quality': -0.2851492643, 'k': 49, 'Group': 2}</w:t>
      </w:r>
    </w:p>
    <w:p>
      <w:r>
        <w:rPr>
          <w:color w:val="0066FF"/>
        </w:rPr>
        <w:t>{'Quality': -0.2984175545, 'k': 50, 'Group': 2}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