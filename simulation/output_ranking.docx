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3F2C36"/>
        </w:rPr>
        <w:t>{'Wages': 151, 'Group': 0}</w:t>
      </w:r>
    </w:p>
    <w:p>
      <w:r>
        <w:rPr>
          <w:color w:val="CC0000"/>
        </w:rPr>
        <w:t>{'Wages': 151, 'Group': 1}</w:t>
      </w:r>
    </w:p>
    <w:p>
      <w:r>
        <w:rPr>
          <w:color w:val="CC0000"/>
        </w:rPr>
        <w:t>{'Wages': 151, 'Group': 1}</w:t>
      </w:r>
    </w:p>
    <w:p>
      <w:r>
        <w:rPr>
          <w:color w:val="3F2C36"/>
        </w:rPr>
        <w:t>{'Wages': 150, 'Group': 0}</w:t>
      </w:r>
    </w:p>
    <w:p>
      <w:r>
        <w:rPr>
          <w:color w:val="3F2C36"/>
        </w:rPr>
        <w:t>{'Wages': 150, 'Group': 0}</w:t>
      </w:r>
    </w:p>
    <w:p>
      <w:r>
        <w:rPr>
          <w:color w:val="3F2C36"/>
        </w:rPr>
        <w:t>{'Wages': 150, 'Group': 0}</w:t>
      </w:r>
    </w:p>
    <w:p>
      <w:r>
        <w:rPr>
          <w:color w:val="3F2C36"/>
        </w:rPr>
        <w:t>{'Wages': 150, 'Group': 0}</w:t>
      </w:r>
    </w:p>
    <w:p>
      <w:r>
        <w:rPr>
          <w:color w:val="3F2C36"/>
        </w:rPr>
        <w:t>{'Wages': 150, 'Group': 0}</w:t>
      </w:r>
    </w:p>
    <w:p>
      <w:r>
        <w:rPr>
          <w:color w:val="3F2C36"/>
        </w:rPr>
        <w:t>{'Wages': 150, 'Group': 0}</w:t>
      </w:r>
    </w:p>
    <w:p>
      <w:r>
        <w:rPr>
          <w:color w:val="3F2C36"/>
        </w:rPr>
        <w:t>{'Wages': 150, 'Group': 0}</w:t>
      </w:r>
    </w:p>
    <w:p>
      <w:r>
        <w:rPr>
          <w:color w:val="3F2C36"/>
        </w:rPr>
        <w:t>{'Wages': 150, 'Group': 0}</w:t>
      </w:r>
    </w:p>
    <w:p>
      <w:r>
        <w:rPr>
          <w:color w:val="CC0000"/>
        </w:rPr>
        <w:t>{'Wages': 150, 'Group': 1}</w:t>
      </w:r>
    </w:p>
    <w:p>
      <w:r>
        <w:rPr>
          <w:color w:val="CC0000"/>
        </w:rPr>
        <w:t>{'Wages': 150, 'Group': 1}</w:t>
      </w:r>
    </w:p>
    <w:p>
      <w:r>
        <w:rPr>
          <w:color w:val="CC0000"/>
        </w:rPr>
        <w:t>{'Wages': 150, 'Group': 1}</w:t>
      </w:r>
    </w:p>
    <w:p>
      <w:r>
        <w:rPr>
          <w:color w:val="CC0000"/>
        </w:rPr>
        <w:t>{'Wages': 150, 'Group': 1}</w:t>
      </w:r>
    </w:p>
    <w:p>
      <w:r>
        <w:rPr>
          <w:color w:val="CC0000"/>
        </w:rPr>
        <w:t>{'Wages': 150, 'Group': 1}</w:t>
      </w:r>
    </w:p>
    <w:p>
      <w:r>
        <w:rPr>
          <w:color w:val="0066FF"/>
        </w:rPr>
        <w:t>{'Wages': 150, 'Group': 2}</w:t>
      </w:r>
    </w:p>
    <w:p>
      <w:r>
        <w:rPr>
          <w:color w:val="009933"/>
        </w:rPr>
        <w:t>{'Wages': 150, 'Group': 3}</w:t>
      </w:r>
    </w:p>
    <w:p>
      <w:r>
        <w:rPr>
          <w:color w:val="009933"/>
        </w:rPr>
        <w:t>{'Wages': 150, 'Group': 3}</w:t>
      </w:r>
    </w:p>
    <w:p>
      <w:r>
        <w:rPr>
          <w:color w:val="009933"/>
        </w:rPr>
        <w:t>{'Wages': 150, 'Group': 3}</w:t>
      </w:r>
    </w:p>
    <w:p>
      <w:r>
        <w:rPr>
          <w:color w:val="009933"/>
        </w:rPr>
        <w:t>{'Wages': 150, 'Group': 3}</w:t>
      </w:r>
    </w:p>
    <w:p>
      <w:r>
        <w:rPr>
          <w:color w:val="009933"/>
        </w:rPr>
        <w:t>{'Wages': 150, 'Group': 3}</w:t>
      </w:r>
    </w:p>
    <w:p>
      <w:r>
        <w:rPr>
          <w:color w:val="009933"/>
        </w:rPr>
        <w:t>{'Wages': 150, 'Group': 3}</w:t>
      </w:r>
    </w:p>
    <w:p>
      <w:r>
        <w:rPr>
          <w:color w:val="009933"/>
        </w:rPr>
        <w:t>{'Wages': 150, 'Group': 3}</w:t>
      </w:r>
    </w:p>
    <w:p>
      <w:r>
        <w:rPr>
          <w:color w:val="009933"/>
        </w:rPr>
        <w:t>{'Wages': 150, 'Group': 3}</w:t>
      </w:r>
    </w:p>
    <w:p>
      <w:r>
        <w:rPr>
          <w:color w:val="009933"/>
        </w:rPr>
        <w:t>{'Wages': 150, 'Group': 3}</w:t>
      </w:r>
    </w:p>
    <w:p>
      <w:r>
        <w:rPr>
          <w:color w:val="FFCC33"/>
        </w:rPr>
        <w:t>{'Wages': 150, 'Group': 4}</w:t>
      </w:r>
    </w:p>
    <w:p>
      <w:r>
        <w:rPr>
          <w:color w:val="FFCC33"/>
        </w:rPr>
        <w:t>{'Wages': 150, 'Group': 4}</w:t>
      </w:r>
    </w:p>
    <w:p>
      <w:r>
        <w:rPr>
          <w:color w:val="3F2C36"/>
        </w:rPr>
        <w:t>{'Wages': 149, 'Group': 0}</w:t>
      </w:r>
    </w:p>
    <w:p>
      <w:r>
        <w:rPr>
          <w:color w:val="CC0000"/>
        </w:rPr>
        <w:t>{'Wages': 148, 'Group': 1}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