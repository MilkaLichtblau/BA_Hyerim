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CC0000"/>
        </w:rPr>
        <w:t>{'Credit': 1.0, 'k': 1, 'Group': 1}</w:t>
      </w:r>
    </w:p>
    <w:p>
      <w:r>
        <w:rPr>
          <w:color w:val="3F2C36"/>
        </w:rPr>
        <w:t>{'Credit': 0.865447242726878, 'k': 2, 'Group': 0}</w:t>
      </w:r>
    </w:p>
    <w:p>
      <w:r>
        <w:rPr>
          <w:color w:val="0066FF"/>
        </w:rPr>
        <w:t>{'Credit': 0.860670864090317, 'k': 3, 'Group': 2}</w:t>
      </w:r>
    </w:p>
    <w:p>
      <w:r>
        <w:rPr>
          <w:color w:val="3F2C36"/>
        </w:rPr>
        <w:t>{'Credit': 0.8506296135475466, 'k': 4, 'Group': 0}</w:t>
      </w:r>
    </w:p>
    <w:p>
      <w:r>
        <w:rPr>
          <w:color w:val="3F2C36"/>
        </w:rPr>
        <w:t>{'Credit': 0.8495983499782892, 'k': 5, 'Group': 0}</w:t>
      </w:r>
    </w:p>
    <w:p>
      <w:r>
        <w:rPr>
          <w:color w:val="CC0000"/>
        </w:rPr>
        <w:t>{'Credit': 0.8023230568823274, 'k': 6, 'Group': 1}</w:t>
      </w:r>
    </w:p>
    <w:p>
      <w:r>
        <w:rPr>
          <w:color w:val="3F2C36"/>
        </w:rPr>
        <w:t>{'Credit': 0.8085106382978723, 'k': 7, 'Group': 0}</w:t>
      </w:r>
    </w:p>
    <w:p>
      <w:r>
        <w:rPr>
          <w:color w:val="009933"/>
        </w:rPr>
        <w:t>{'Credit': 0.5100955275727312, 'k': 8, 'Group': 3}</w:t>
      </w:r>
    </w:p>
    <w:p>
      <w:r>
        <w:rPr>
          <w:color w:val="0066FF"/>
        </w:rPr>
        <w:t>{'Credit': 0.6512158054711246, 'k': 9, 'Group': 2}</w:t>
      </w:r>
    </w:p>
    <w:p>
      <w:r>
        <w:rPr>
          <w:color w:val="3F2C36"/>
        </w:rPr>
        <w:t>{'Credit': 0.7900021710811984, 'k': 10, 'Group': 0}</w:t>
      </w:r>
    </w:p>
    <w:p>
      <w:r>
        <w:rPr>
          <w:color w:val="CC0000"/>
        </w:rPr>
        <w:t>{'Credit': 0.7042987407729049, 'k': 11, 'Group': 1}</w:t>
      </w:r>
    </w:p>
    <w:p>
      <w:r>
        <w:rPr>
          <w:color w:val="3F2C36"/>
        </w:rPr>
        <w:t>{'Credit': 0.782729049066435, 'k': 12, 'Group': 0}</w:t>
      </w:r>
    </w:p>
    <w:p>
      <w:r>
        <w:rPr>
          <w:color w:val="CC0000"/>
        </w:rPr>
        <w:t>{'Credit': 0.6827507598784195, 'k': 13, 'Group': 1}</w:t>
      </w:r>
    </w:p>
    <w:p>
      <w:r>
        <w:rPr>
          <w:color w:val="0066FF"/>
        </w:rPr>
        <w:t>{'Credit': 0.5195397307859314, 'k': 14, 'Group': 2}</w:t>
      </w:r>
    </w:p>
    <w:p>
      <w:r>
        <w:rPr>
          <w:color w:val="3F2C36"/>
        </w:rPr>
        <w:t>{'Credit': 0.7771385149804603, 'k': 15, 'Group': 0}</w:t>
      </w:r>
    </w:p>
    <w:p>
      <w:r>
        <w:rPr>
          <w:color w:val="009933"/>
        </w:rPr>
        <w:t>{'Credit': 0.3889491966999566, 'k': 16, 'Group': 3}</w:t>
      </w:r>
    </w:p>
    <w:p>
      <w:r>
        <w:rPr>
          <w:color w:val="CC0000"/>
        </w:rPr>
        <w:t>{'Credit': 0.6290707772470691, 'k': 17, 'Group': 1}</w:t>
      </w:r>
    </w:p>
    <w:p>
      <w:r>
        <w:rPr>
          <w:color w:val="3F2C36"/>
        </w:rPr>
        <w:t>{'Credit': 0.7695940078158923, 'k': 18, 'Group': 0}</w:t>
      </w:r>
    </w:p>
    <w:p>
      <w:r>
        <w:rPr>
          <w:color w:val="0066FF"/>
        </w:rPr>
        <w:t>{'Credit': 0.5035280069474598, 'k': 19, 'Group': 2}</w:t>
      </w:r>
    </w:p>
    <w:p>
      <w:r>
        <w:rPr>
          <w:color w:val="3F2C36"/>
        </w:rPr>
        <w:t>{'Credit': 0.7613438992618324, 'k': 20, 'Group': 0}</w:t>
      </w:r>
    </w:p>
    <w:p>
      <w:r>
        <w:rPr>
          <w:color w:val="CC0000"/>
        </w:rPr>
        <w:t>{'Credit': 0.6274424663482414, 'k': 21, 'Group': 1}</w:t>
      </w:r>
    </w:p>
    <w:p>
      <w:r>
        <w:rPr>
          <w:color w:val="CC0000"/>
        </w:rPr>
        <w:t>{'Credit': 0.595636126791142, 'k': 22, 'Group': 1}</w:t>
      </w:r>
    </w:p>
    <w:p>
      <w:r>
        <w:rPr>
          <w:color w:val="3F2C36"/>
        </w:rPr>
        <w:t>{'Credit': 0.7466348241424229, 'k': 23, 'Group': 0}</w:t>
      </w:r>
    </w:p>
    <w:p>
      <w:r>
        <w:rPr>
          <w:color w:val="0066FF"/>
        </w:rPr>
        <w:t>{'Credit': 0.4872991749891446, 'k': 24, 'Group': 2}</w:t>
      </w:r>
    </w:p>
    <w:p>
      <w:r>
        <w:rPr>
          <w:color w:val="3F2C36"/>
        </w:rPr>
        <w:t>{'Credit': 0.691977854971776, 'k': 25, 'Group': 0}</w:t>
      </w:r>
    </w:p>
    <w:p>
      <w:r>
        <w:rPr>
          <w:color w:val="009933"/>
        </w:rPr>
        <w:t>{'Credit': 0.3798849326964828, 'k': 26, 'Group': 3}</w:t>
      </w:r>
    </w:p>
    <w:p>
      <w:r>
        <w:rPr>
          <w:color w:val="CC0000"/>
        </w:rPr>
        <w:t>{'Credit': 0.5819583152409901, 'k': 27, 'Group': 1}</w:t>
      </w:r>
    </w:p>
    <w:p>
      <w:r>
        <w:rPr>
          <w:color w:val="3F2C36"/>
        </w:rPr>
        <w:t>{'Credit': 0.6882327399044724, 'k': 28, 'Group': 0}</w:t>
      </w:r>
    </w:p>
    <w:p>
      <w:r>
        <w:rPr>
          <w:color w:val="0066FF"/>
        </w:rPr>
        <w:t>{'Credit': 0.41407946157186276, 'k': 29, 'Group': 2}</w:t>
      </w:r>
    </w:p>
    <w:p>
      <w:r>
        <w:rPr>
          <w:color w:val="3F2C36"/>
        </w:rPr>
        <w:t>{'Credit': 0.6845419018671298, 'k': 30, 'Group': 0}</w:t>
      </w:r>
    </w:p>
    <w:p>
      <w:r>
        <w:rPr>
          <w:color w:val="CC0000"/>
        </w:rPr>
        <w:t>{'Credit': 0.5505861919235779, 'k': 31, 'Group': 1}</w:t>
      </w:r>
    </w:p>
    <w:p>
      <w:r>
        <w:rPr>
          <w:color w:val="009933"/>
        </w:rPr>
        <w:t>{'Credit': 0.35649153278332607, 'k': 32, 'Group': 3}</w:t>
      </w:r>
    </w:p>
    <w:p>
      <w:r>
        <w:rPr>
          <w:color w:val="3F2C36"/>
        </w:rPr>
        <w:t>{'Credit': 0.6724381241858446, 'k': 33, 'Group': 0}</w:t>
      </w:r>
    </w:p>
    <w:p>
      <w:r>
        <w:rPr>
          <w:color w:val="0066FF"/>
        </w:rPr>
        <w:t>{'Credit': 0.37299174989144596, 'k': 34, 'Group': 2}</w:t>
      </w:r>
    </w:p>
    <w:p>
      <w:r>
        <w:rPr>
          <w:color w:val="CC0000"/>
        </w:rPr>
        <w:t>{'Credit': 0.5405992184107685, 'k': 35, 'Group': 1}</w:t>
      </w:r>
    </w:p>
    <w:p>
      <w:r>
        <w:rPr>
          <w:color w:val="3F2C36"/>
        </w:rPr>
        <w:t>{'Credit': 0.6623968736430742, 'k': 36, 'Group': 0}</w:t>
      </w:r>
    </w:p>
    <w:p>
      <w:r>
        <w:rPr>
          <w:color w:val="CC0000"/>
        </w:rPr>
        <w:t>{'Credit': 0.5192140686061659, 'k': 37, 'Group': 1}</w:t>
      </w:r>
    </w:p>
    <w:p>
      <w:r>
        <w:rPr>
          <w:color w:val="3F2C36"/>
        </w:rPr>
        <w:t>{'Credit': 0.660497177594442, 'k': 38, 'Group': 0}</w:t>
      </w:r>
    </w:p>
    <w:p>
      <w:r>
        <w:rPr>
          <w:color w:val="0066FF"/>
        </w:rPr>
        <w:t>{'Credit': 0.35106382978723405, 'k': 39, 'Group': 2}</w:t>
      </w:r>
    </w:p>
    <w:p>
      <w:r>
        <w:rPr>
          <w:color w:val="CC0000"/>
        </w:rPr>
        <w:t>{'Credit': 0.4606491532783326, 'k': 40, 'Group': 1}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