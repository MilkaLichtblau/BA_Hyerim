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Output Ranking</w:t>
      </w:r>
    </w:p>
    <w:p>
      <w:r>
        <w:rPr>
          <w:color w:val="3F2C36"/>
        </w:rPr>
        <w:t>{'Quality': 1.0, 'k': 1, 'Group': 0}</w:t>
      </w:r>
    </w:p>
    <w:p>
      <w:r>
        <w:rPr>
          <w:color w:val="3F2C36"/>
        </w:rPr>
        <w:t>{'Quality': 0.8545401503513136, 'k': 2, 'Group': 0}</w:t>
      </w:r>
    </w:p>
    <w:p>
      <w:r>
        <w:rPr>
          <w:color w:val="3F2C36"/>
        </w:rPr>
        <w:t>{'Quality': 0.8375943171808029, 'k': 3, 'Group': 0}</w:t>
      </w:r>
    </w:p>
    <w:p>
      <w:r>
        <w:rPr>
          <w:color w:val="3F2C36"/>
        </w:rPr>
        <w:t>{'Quality': 0.8162177800346363, 'k': 4, 'Group': 0}</w:t>
      </w:r>
    </w:p>
    <w:p>
      <w:r>
        <w:rPr>
          <w:color w:val="3F2C36"/>
        </w:rPr>
        <w:t>{'Quality': 0.7216085639297853, 'k': 5, 'Group': 0}</w:t>
      </w:r>
    </w:p>
    <w:p>
      <w:r>
        <w:rPr>
          <w:color w:val="3F2C36"/>
        </w:rPr>
        <w:t>{'Quality': 0.704608724811035, 'k': 6, 'Group': 0}</w:t>
      </w:r>
    </w:p>
    <w:p>
      <w:r>
        <w:rPr>
          <w:color w:val="CC0000"/>
        </w:rPr>
        <w:t>{'Quality': 0.6236812951906291, 'k': 7, 'Group': 1}</w:t>
      </w:r>
    </w:p>
    <w:p>
      <w:r>
        <w:rPr>
          <w:color w:val="3F2C36"/>
        </w:rPr>
        <w:t>{'Quality': 0.6087254480807868, 'k': 8, 'Group': 0}</w:t>
      </w:r>
    </w:p>
    <w:p>
      <w:r>
        <w:rPr>
          <w:color w:val="3F2C36"/>
        </w:rPr>
        <w:t>{'Quality': 0.6022157302835388, 'k': 9, 'Group': 0}</w:t>
      </w:r>
    </w:p>
    <w:p>
      <w:r>
        <w:rPr>
          <w:color w:val="3F2C36"/>
        </w:rPr>
        <w:t>{'Quality': 0.5589904125086709, 'k': 10, 'Group': 0}</w:t>
      </w:r>
    </w:p>
    <w:p>
      <w:r>
        <w:rPr>
          <w:color w:val="CC0000"/>
        </w:rPr>
        <w:t>{'Quality': 0.5501948914233296, 'k': 11, 'Group': 1}</w:t>
      </w:r>
    </w:p>
    <w:p>
      <w:r>
        <w:rPr>
          <w:color w:val="3F2C36"/>
        </w:rPr>
        <w:t>{'Quality': 0.5372234423107783, 'k': 12, 'Group': 0}</w:t>
      </w:r>
    </w:p>
    <w:p>
      <w:r>
        <w:rPr>
          <w:color w:val="CC0000"/>
        </w:rPr>
        <w:t>{'Quality': 0.5339570783027043, 'k': 13, 'Group': 1}</w:t>
      </w:r>
    </w:p>
    <w:p>
      <w:r>
        <w:rPr>
          <w:color w:val="3F2C36"/>
        </w:rPr>
        <w:t>{'Quality': 0.4891218919054112, 'k': 14, 'Group': 0}</w:t>
      </w:r>
    </w:p>
    <w:p>
      <w:r>
        <w:rPr>
          <w:color w:val="3F2C36"/>
        </w:rPr>
        <w:t>{'Quality': 0.44216239650082045, 'k': 15, 'Group': 0}</w:t>
      </w:r>
    </w:p>
    <w:p>
      <w:r>
        <w:rPr>
          <w:color w:val="CC0000"/>
        </w:rPr>
        <w:t>{'Quality': 0.4246254734163287, 'k': 16, 'Group': 1}</w:t>
      </w:r>
    </w:p>
    <w:p>
      <w:r>
        <w:rPr>
          <w:color w:val="CC0000"/>
        </w:rPr>
        <w:t>{'Quality': 0.4028203479315527, 'k': 17, 'Group': 1}</w:t>
      </w:r>
    </w:p>
    <w:p>
      <w:r>
        <w:rPr>
          <w:color w:val="3F2C36"/>
        </w:rPr>
        <w:t>{'Quality': 0.39332522955571664, 'k': 18, 'Group': 0}</w:t>
      </w:r>
    </w:p>
    <w:p>
      <w:r>
        <w:rPr>
          <w:color w:val="CC0000"/>
        </w:rPr>
        <w:t>{'Quality': 0.38997332592031164, 'k': 19, 'Group': 1}</w:t>
      </w:r>
    </w:p>
    <w:p>
      <w:r>
        <w:rPr>
          <w:color w:val="CC0000"/>
        </w:rPr>
        <w:t>{'Quality': 0.3632808290470474, 'k': 20, 'Group': 1}</w:t>
      </w:r>
    </w:p>
    <w:p>
      <w:r>
        <w:rPr>
          <w:color w:val="3F2C36"/>
        </w:rPr>
        <w:t>{'Quality': 0.36250160757050065, 'k': 21, 'Group': 0}</w:t>
      </w:r>
    </w:p>
    <w:p>
      <w:r>
        <w:rPr>
          <w:color w:val="CC0000"/>
        </w:rPr>
        <w:t>{'Quality': 0.3454488508974792, 'k': 22, 'Group': 1}</w:t>
      </w:r>
    </w:p>
    <w:p>
      <w:r>
        <w:rPr>
          <w:color w:val="0066FF"/>
        </w:rPr>
        <w:t>{'Quality': 0.33783493661414415, 'k': 23, 'Group': 2}</w:t>
      </w:r>
    </w:p>
    <w:p>
      <w:r>
        <w:rPr>
          <w:color w:val="CC0000"/>
        </w:rPr>
        <w:t>{'Quality': 0.33065810174716687, 'k': 24, 'Group': 1}</w:t>
      </w:r>
    </w:p>
    <w:p>
      <w:r>
        <w:rPr>
          <w:color w:val="CC0000"/>
        </w:rPr>
        <w:t>{'Quality': 0.33008827139417296, 'k': 25, 'Group': 1}</w:t>
      </w:r>
    </w:p>
    <w:p>
      <w:r>
        <w:rPr>
          <w:color w:val="CC0000"/>
        </w:rPr>
        <w:t>{'Quality': 0.2809824752342016, 'k': 26, 'Group': 1}</w:t>
      </w:r>
    </w:p>
    <w:p>
      <w:r>
        <w:rPr>
          <w:color w:val="3F2C36"/>
        </w:rPr>
        <w:t>{'Quality': 0.2719681542348565, 'k': 27, 'Group': 0}</w:t>
      </w:r>
    </w:p>
    <w:p>
      <w:r>
        <w:rPr>
          <w:color w:val="3F2C36"/>
        </w:rPr>
        <w:t>{'Quality': 0.23355782053663351, 'k': 28, 'Group': 0}</w:t>
      </w:r>
    </w:p>
    <w:p>
      <w:r>
        <w:rPr>
          <w:color w:val="0066FF"/>
        </w:rPr>
        <w:t>{'Quality': 0.21817835519138185, 'k': 29, 'Group': 2}</w:t>
      </w:r>
    </w:p>
    <w:p>
      <w:r>
        <w:rPr>
          <w:color w:val="3F2C36"/>
        </w:rPr>
        <w:t>{'Quality': 0.20788310562302428, 'k': 30, 'Group': 0}</w:t>
      </w:r>
    </w:p>
    <w:p>
      <w:r>
        <w:rPr>
          <w:color w:val="0066FF"/>
        </w:rPr>
        <w:t>{'Quality': 0.20405588211568726, 'k': 31, 'Group': 2}</w:t>
      </w:r>
    </w:p>
    <w:p>
      <w:r>
        <w:rPr>
          <w:color w:val="0066FF"/>
        </w:rPr>
        <w:t>{'Quality': 0.1943104749090356, 'k': 32, 'Group': 2}</w:t>
      </w:r>
    </w:p>
    <w:p>
      <w:r>
        <w:rPr>
          <w:color w:val="3F2C36"/>
        </w:rPr>
        <w:t>{'Quality': 0.18313452972497682, 'k': 33, 'Group': 0}</w:t>
      </w:r>
    </w:p>
    <w:p>
      <w:r>
        <w:rPr>
          <w:color w:val="0066FF"/>
        </w:rPr>
        <w:t>{'Quality': 0.16510847218912084, 'k': 34, 'Group': 2}</w:t>
      </w:r>
    </w:p>
    <w:p>
      <w:r>
        <w:rPr>
          <w:color w:val="0066FF"/>
        </w:rPr>
        <w:t>{'Quality': 0.12548097358856336, 'k': 35, 'Group': 2}</w:t>
      </w:r>
    </w:p>
    <w:p>
      <w:r>
        <w:rPr>
          <w:color w:val="0066FF"/>
        </w:rPr>
        <w:t>{'Quality': 0.11850068960469903, 'k': 36, 'Group': 2}</w:t>
      </w:r>
    </w:p>
    <w:p>
      <w:r>
        <w:rPr>
          <w:color w:val="0066FF"/>
        </w:rPr>
        <w:t>{'Quality': 0.097838841228366, 'k': 37, 'Group': 2}</w:t>
      </w:r>
    </w:p>
    <w:p>
      <w:r>
        <w:rPr>
          <w:color w:val="0066FF"/>
        </w:rPr>
        <w:t>{'Quality': 0.052715671403775, 'k': 38, 'Group': 2}</w:t>
      </w:r>
    </w:p>
    <w:p>
      <w:r>
        <w:rPr>
          <w:color w:val="0066FF"/>
        </w:rPr>
        <w:t>{'Quality': 0.02186187018529513, 'k': 39, 'Group': 2}</w:t>
      </w:r>
    </w:p>
    <w:p>
      <w:r>
        <w:rPr>
          <w:color w:val="0066FF"/>
        </w:rPr>
        <w:t>{'Quality': -0.004118855490277077, 'k': 40, 'Group': 2}</w:t>
      </w:r>
    </w:p>
    <w:p>
      <w:r>
        <w:rPr>
          <w:color w:val="0066FF"/>
        </w:rPr>
        <w:t>{'Quality': -0.025608716514481194, 'k': 41, 'Group': 2}</w:t>
      </w:r>
    </w:p>
    <w:p>
      <w:r>
        <w:rPr>
          <w:color w:val="3F2C36"/>
        </w:rPr>
        <w:t>{'Quality': -0.027973988266329877, 'k': 42, 'Group': 0}</w:t>
      </w:r>
    </w:p>
    <w:p>
      <w:r>
        <w:rPr>
          <w:color w:val="0066FF"/>
        </w:rPr>
        <w:t>{'Quality': -0.03296711566995955, 'k': 43, 'Group': 2}</w:t>
      </w:r>
    </w:p>
    <w:p>
      <w:r>
        <w:rPr>
          <w:color w:val="0066FF"/>
        </w:rPr>
        <w:t>{'Quality': -0.035457776138389886, 'k': 44, 'Group': 2}</w:t>
      </w:r>
    </w:p>
    <w:p>
      <w:r>
        <w:rPr>
          <w:color w:val="0066FF"/>
        </w:rPr>
        <w:t>{'Quality': -0.03845403675670098, 'k': 45, 'Group': 2}</w:t>
      </w:r>
    </w:p>
    <w:p>
      <w:r>
        <w:rPr>
          <w:color w:val="0066FF"/>
        </w:rPr>
        <w:t>{'Quality': -0.09941270235093112, 'k': 46, 'Group': 2}</w:t>
      </w:r>
    </w:p>
    <w:p>
      <w:r>
        <w:rPr>
          <w:color w:val="0066FF"/>
        </w:rPr>
        <w:t>{'Quality': -0.09996432654939784, 'k': 47, 'Group': 2}</w:t>
      </w:r>
    </w:p>
    <w:p>
      <w:r>
        <w:rPr>
          <w:color w:val="0066FF"/>
        </w:rPr>
        <w:t>{'Quality': -0.1198986570343847, 'k': 48, 'Group': 2}</w:t>
      </w:r>
    </w:p>
    <w:p>
      <w:r>
        <w:rPr>
          <w:color w:val="0066FF"/>
        </w:rPr>
        <w:t>{'Quality': -0.16343061579660148, 'k': 49, 'Group': 2}</w:t>
      </w:r>
    </w:p>
    <w:p>
      <w:r>
        <w:rPr>
          <w:color w:val="0066FF"/>
        </w:rPr>
        <w:t>{'Quality': -0.17103521138718536, 'k': 50, 'Group': 2}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