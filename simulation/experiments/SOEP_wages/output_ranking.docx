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{'Wages': 1.0, 'Group': 0, 'k': 1}</w:t>
      </w:r>
    </w:p>
    <w:p>
      <w:r>
        <w:rPr>
          <w:color w:val="CC0000"/>
        </w:rPr>
        <w:t>{'Wages': 1.0, 'Group': 1, 'k': 2}</w:t>
      </w:r>
    </w:p>
    <w:p>
      <w:r>
        <w:rPr>
          <w:color w:val="CC0000"/>
        </w:rPr>
        <w:t>{'Wages': 1.0, 'Group': 1, 'k': 3}</w:t>
      </w:r>
    </w:p>
    <w:p>
      <w:r>
        <w:rPr>
          <w:color w:val="996600"/>
        </w:rPr>
        <w:t>{'Wages': 0.7947019867549668, 'Group': 5, 'k': 4}</w:t>
      </w:r>
    </w:p>
    <w:p>
      <w:r>
        <w:rPr>
          <w:color w:val="FFCC33"/>
        </w:rPr>
        <w:t>{'Wages': 0.9933774834437086, 'Group': 4, 'k': 5}</w:t>
      </w:r>
    </w:p>
    <w:p>
      <w:r>
        <w:rPr>
          <w:color w:val="009933"/>
        </w:rPr>
        <w:t>{'Wages': 0.9933774834437086, 'Group': 3, 'k': 6}</w:t>
      </w:r>
    </w:p>
    <w:p>
      <w:r>
        <w:rPr>
          <w:color w:val="3F2C36"/>
        </w:rPr>
        <w:t>{'Wages': 0.9933774834437086, 'Group': 0, 'k': 7}</w:t>
      </w:r>
    </w:p>
    <w:p>
      <w:r>
        <w:rPr>
          <w:color w:val="0066FF"/>
        </w:rPr>
        <w:t>{'Wages': 0.9933774834437086, 'Group': 2, 'k': 8}</w:t>
      </w:r>
    </w:p>
    <w:p>
      <w:r>
        <w:rPr>
          <w:color w:val="3F2C36"/>
        </w:rPr>
        <w:t>{'Wages': 0.9933774834437086, 'Group': 0, 'k': 9}</w:t>
      </w:r>
    </w:p>
    <w:p>
      <w:r>
        <w:rPr>
          <w:color w:val="3F2C36"/>
        </w:rPr>
        <w:t>{'Wages': 0.9933774834437086, 'Group': 0, 'k': 10}</w:t>
      </w:r>
    </w:p>
    <w:p>
      <w:r>
        <w:rPr>
          <w:color w:val="CC0000"/>
        </w:rPr>
        <w:t>{'Wages': 0.9933774834437086, 'Group': 1, 'k': 11}</w:t>
      </w:r>
    </w:p>
    <w:p>
      <w:r>
        <w:rPr>
          <w:color w:val="FFCC33"/>
        </w:rPr>
        <w:t>{'Wages': 0.9933774834437086, 'Group': 4, 'k': 12}</w:t>
      </w:r>
    </w:p>
    <w:p>
      <w:r>
        <w:rPr>
          <w:color w:val="996600"/>
        </w:rPr>
        <w:t>{'Wages': 0.5960264900662252, 'Group': 5, 'k': 13}</w:t>
      </w:r>
    </w:p>
    <w:p>
      <w:r>
        <w:rPr>
          <w:color w:val="3F2C36"/>
        </w:rPr>
        <w:t>{'Wages': 0.9933774834437086, 'Group': 0, 'k': 14}</w:t>
      </w:r>
    </w:p>
    <w:p>
      <w:r>
        <w:rPr>
          <w:color w:val="009933"/>
        </w:rPr>
        <w:t>{'Wages': 0.9933774834437086, 'Group': 3, 'k': 15}</w:t>
      </w:r>
    </w:p>
    <w:p>
      <w:r>
        <w:rPr>
          <w:color w:val="0066FF"/>
        </w:rPr>
        <w:t>{'Wages': 0.9536423841059603, 'Group': 2, 'k': 16}</w:t>
      </w:r>
    </w:p>
    <w:p>
      <w:r>
        <w:rPr>
          <w:color w:val="3F2C36"/>
        </w:rPr>
        <w:t>{'Wages': 0.9933774834437086, 'Group': 0, 'k': 17}</w:t>
      </w:r>
    </w:p>
    <w:p>
      <w:r>
        <w:rPr>
          <w:color w:val="CC0000"/>
        </w:rPr>
        <w:t>{'Wages': 0.9933774834437086, 'Group': 1, 'k': 18}</w:t>
      </w:r>
    </w:p>
    <w:p>
      <w:r>
        <w:rPr>
          <w:color w:val="CC0000"/>
        </w:rPr>
        <w:t>{'Wages': 0.9933774834437086, 'Group': 1, 'k': 19}</w:t>
      </w:r>
    </w:p>
    <w:p>
      <w:r>
        <w:rPr>
          <w:color w:val="3F2C36"/>
        </w:rPr>
        <w:t>{'Wages': 0.9933774834437086, 'Group': 0, 'k': 20}</w:t>
      </w:r>
    </w:p>
    <w:p>
      <w:r>
        <w:rPr>
          <w:color w:val="996600"/>
        </w:rPr>
        <w:t>{'Wages': 0.0, 'Group': 5, 'k': 21}</w:t>
      </w:r>
    </w:p>
    <w:p>
      <w:r>
        <w:rPr>
          <w:color w:val="0066FF"/>
        </w:rPr>
        <w:t>{'Wages': 0.9470198675496688, 'Group': 2, 'k': 22}</w:t>
      </w:r>
    </w:p>
    <w:p>
      <w:r>
        <w:rPr>
          <w:color w:val="FFCC33"/>
        </w:rPr>
        <w:t>{'Wages': 0.9801324503311258, 'Group': 4, 'k': 23}</w:t>
      </w:r>
    </w:p>
    <w:p>
      <w:r>
        <w:rPr>
          <w:color w:val="3F2C36"/>
        </w:rPr>
        <w:t>{'Wages': 0.9933774834437086, 'Group': 0, 'k': 24}</w:t>
      </w:r>
    </w:p>
    <w:p>
      <w:r>
        <w:rPr>
          <w:color w:val="009933"/>
        </w:rPr>
        <w:t>{'Wages': 0.9933774834437086, 'Group': 3, 'k': 25}</w:t>
      </w:r>
    </w:p>
    <w:p>
      <w:r>
        <w:rPr>
          <w:color w:val="3F2C36"/>
        </w:rPr>
        <w:t>{'Wages': 0.9933774834437086, 'Group': 0, 'k': 26}</w:t>
      </w:r>
    </w:p>
    <w:p>
      <w:r>
        <w:rPr>
          <w:color w:val="CC0000"/>
        </w:rPr>
        <w:t>{'Wages': 0.9933774834437086, 'Group': 1, 'k': 27}</w:t>
      </w:r>
    </w:p>
    <w:p>
      <w:r>
        <w:rPr>
          <w:color w:val="996600"/>
        </w:rPr>
        <w:t>{'Wages': 0.0, 'Group': 5, 'k': 28}</w:t>
      </w:r>
    </w:p>
    <w:p>
      <w:r>
        <w:rPr>
          <w:color w:val="009933"/>
        </w:rPr>
        <w:t>{'Wages': 0.9933774834437086, 'Group': 3, 'k': 29}</w:t>
      </w:r>
    </w:p>
    <w:p>
      <w:r>
        <w:rPr>
          <w:color w:val="CC0000"/>
        </w:rPr>
        <w:t>{'Wages': 0.9933774834437086, 'Group': 1, 'k': 30}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